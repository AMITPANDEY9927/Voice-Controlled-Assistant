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JARVIS Voice Assistant Project Report</w:t>
      </w:r>
    </w:p>
    <w:p>
      <w:pPr>
        <w:pStyle w:val="Heading1"/>
      </w:pPr>
      <w:r>
        <w:t>1. Introduction</w:t>
      </w:r>
    </w:p>
    <w:p>
      <w:r>
        <w:t>This document provides a comprehensive report on the JARVIS Voice Assistant project developed using Python and Flask. The voice assistant is designed to listen to user commands, process them, and perform various actions such as opening websites and applications. The project also includes a web-based interface where users can interact with the assistant.</w:t>
      </w:r>
    </w:p>
    <w:p>
      <w:pPr>
        <w:pStyle w:val="Heading1"/>
      </w:pPr>
      <w:r>
        <w:t>2. Objectives</w:t>
      </w:r>
    </w:p>
    <w:p>
      <w:r>
        <w:t>The primary objectives of the JARVIS Voice Assistant project are as follows:</w:t>
      </w:r>
    </w:p>
    <w:p>
      <w:r>
        <w:t>• To create an interactive voice assistant capable of recognizing voice commands using the SpeechRecognition library.</w:t>
      </w:r>
    </w:p>
    <w:p>
      <w:r>
        <w:t>• To integrate text-to-speech functionality using pyttsx3 for providing audible responses to the user.</w:t>
      </w:r>
    </w:p>
    <w:p>
      <w:r>
        <w:t>• To implement a Flask-based web interface that allows users to start and stop the voice assistant, view command outputs, and access supported actions.</w:t>
      </w:r>
    </w:p>
    <w:p>
      <w:r>
        <w:t>• To provide quick access to popular websites and applications via voice commands.</w:t>
      </w:r>
    </w:p>
    <w:p>
      <w:pPr>
        <w:pStyle w:val="Heading1"/>
      </w:pPr>
      <w:r>
        <w:t>3. Tools and Technologies</w:t>
      </w:r>
    </w:p>
    <w:p>
      <w:r>
        <w:t>The following tools and technologies were used in the development of this project:</w:t>
      </w:r>
    </w:p>
    <w:p>
      <w:r>
        <w:t>• Python 3.x – The core programming language used for scripting the assistant’s functionality.</w:t>
      </w:r>
    </w:p>
    <w:p>
      <w:r>
        <w:t>• Flask – A lightweight web framework to create the web interface for interaction.</w:t>
      </w:r>
    </w:p>
    <w:p>
      <w:r>
        <w:t>• SpeechRecognition – A library used for capturing and recognizing voice commands.</w:t>
      </w:r>
    </w:p>
    <w:p>
      <w:r>
        <w:t>• pyttsx3 – A text-to-speech conversion library to provide audio feedback.</w:t>
      </w:r>
    </w:p>
    <w:p>
      <w:r>
        <w:t>• webbrowser – A standard Python module used to open websites.</w:t>
      </w:r>
    </w:p>
    <w:p>
      <w:r>
        <w:t>• subprocess – Used to launch external applications such as Notepad and Calculator.</w:t>
      </w:r>
    </w:p>
    <w:p>
      <w:r>
        <w:t>• HTML, CSS, and JavaScript – Used to create the frontend interface for the assistant.</w:t>
      </w:r>
    </w:p>
    <w:p>
      <w:pPr>
        <w:pStyle w:val="Heading1"/>
      </w:pPr>
      <w:r>
        <w:t>4. System Architecture</w:t>
      </w:r>
    </w:p>
    <w:p>
      <w:r>
        <w:t>The system architecture of the JARVIS Voice Assistant is divided into two main components:</w:t>
      </w:r>
    </w:p>
    <w:p>
      <w:pPr>
        <w:pStyle w:val="Heading2"/>
      </w:pPr>
      <w:r>
        <w:t>4.1 Backend</w:t>
      </w:r>
    </w:p>
    <w:p>
      <w:r>
        <w:t>The backend is implemented using Python and Flask. It handles voice recognition, processing of commands, text-to-speech synthesis, and launching websites or applications. The Flask server also manages API routes that allow communication between the frontend and backend.</w:t>
      </w:r>
    </w:p>
    <w:p>
      <w:pPr>
        <w:pStyle w:val="Heading2"/>
      </w:pPr>
      <w:r>
        <w:t>4.2 Frontend</w:t>
      </w:r>
    </w:p>
    <w:p>
      <w:r>
        <w:t>The frontend is built using HTML, CSS, and JavaScript. It provides a user-friendly interface where users can start or stop the assistant, see real-time status updates, and view recognized commands.</w:t>
      </w:r>
    </w:p>
    <w:p>
      <w:pPr>
        <w:pStyle w:val="Heading1"/>
      </w:pPr>
      <w:r>
        <w:t>5. Functionality</w:t>
      </w:r>
    </w:p>
    <w:p>
      <w:r>
        <w:t>The voice assistant provides the following functionalities:</w:t>
      </w:r>
    </w:p>
    <w:p>
      <w:pPr>
        <w:pStyle w:val="Heading2"/>
      </w:pPr>
      <w:r>
        <w:t>5.1 Listening for Commands</w:t>
      </w:r>
    </w:p>
    <w:p>
      <w:r>
        <w:t>The assistant continuously listens for the wake word 'Hey Jarvis'. Once activated, it listens for user commands such as opening websites or applications.</w:t>
      </w:r>
    </w:p>
    <w:p>
      <w:pPr>
        <w:pStyle w:val="Heading2"/>
      </w:pPr>
      <w:r>
        <w:t>5.2 Supported Websites</w:t>
      </w:r>
    </w:p>
    <w:p>
      <w:r>
        <w:t>The assistant can open popular websites including:</w:t>
      </w:r>
    </w:p>
    <w:p>
      <w:pPr>
        <w:pStyle w:val="ListBullet"/>
      </w:pPr>
      <w:r>
        <w:t>• Google</w:t>
      </w:r>
    </w:p>
    <w:p>
      <w:pPr>
        <w:pStyle w:val="ListBullet"/>
      </w:pPr>
      <w:r>
        <w:t>• YouTube</w:t>
      </w:r>
    </w:p>
    <w:p>
      <w:pPr>
        <w:pStyle w:val="ListBullet"/>
      </w:pPr>
      <w:r>
        <w:t>• Amazon</w:t>
      </w:r>
    </w:p>
    <w:p>
      <w:pPr>
        <w:pStyle w:val="ListBullet"/>
      </w:pPr>
      <w:r>
        <w:t>• Facebook</w:t>
      </w:r>
    </w:p>
    <w:p>
      <w:pPr>
        <w:pStyle w:val="ListBullet"/>
      </w:pPr>
      <w:r>
        <w:t>• LinkedIn</w:t>
      </w:r>
    </w:p>
    <w:p>
      <w:pPr>
        <w:pStyle w:val="ListBullet"/>
      </w:pPr>
      <w:r>
        <w:t>• GitHub</w:t>
      </w:r>
    </w:p>
    <w:p>
      <w:pPr>
        <w:pStyle w:val="ListBullet"/>
      </w:pPr>
      <w:r>
        <w:t>• Netflix</w:t>
      </w:r>
    </w:p>
    <w:p>
      <w:pPr>
        <w:pStyle w:val="ListBullet"/>
      </w:pPr>
      <w:r>
        <w:t>• Twitter</w:t>
      </w:r>
    </w:p>
    <w:p>
      <w:pPr>
        <w:pStyle w:val="ListBullet"/>
      </w:pPr>
      <w:r>
        <w:t>• Instagram</w:t>
      </w:r>
    </w:p>
    <w:p>
      <w:pPr>
        <w:pStyle w:val="ListBullet"/>
      </w:pPr>
      <w:r>
        <w:t>• Reddit</w:t>
      </w:r>
    </w:p>
    <w:p>
      <w:pPr>
        <w:pStyle w:val="ListBullet"/>
      </w:pPr>
      <w:r>
        <w:t>• Stack Overflow</w:t>
      </w:r>
    </w:p>
    <w:p>
      <w:pPr>
        <w:pStyle w:val="ListBullet"/>
      </w:pPr>
      <w:r>
        <w:t>• Gmail</w:t>
      </w:r>
    </w:p>
    <w:p>
      <w:pPr>
        <w:pStyle w:val="ListBullet"/>
      </w:pPr>
      <w:r>
        <w:t>• WhatsApp Web</w:t>
      </w:r>
    </w:p>
    <w:p>
      <w:pPr>
        <w:pStyle w:val="ListBullet"/>
      </w:pPr>
      <w:r>
        <w:t>• Quora</w:t>
      </w:r>
    </w:p>
    <w:p>
      <w:pPr>
        <w:pStyle w:val="ListBullet"/>
      </w:pPr>
      <w:r>
        <w:t>• Pinterest</w:t>
      </w:r>
    </w:p>
    <w:p>
      <w:pPr>
        <w:pStyle w:val="Heading2"/>
      </w:pPr>
      <w:r>
        <w:t>5.3 Supported Applications</w:t>
      </w:r>
    </w:p>
    <w:p>
      <w:r>
        <w:t>The assistant can launch commonly used applications including:</w:t>
      </w:r>
    </w:p>
    <w:p>
      <w:pPr>
        <w:pStyle w:val="ListBullet"/>
      </w:pPr>
      <w:r>
        <w:t>• Calculator</w:t>
      </w:r>
    </w:p>
    <w:p>
      <w:pPr>
        <w:pStyle w:val="ListBullet"/>
      </w:pPr>
      <w:r>
        <w:t>• Notepad</w:t>
      </w:r>
    </w:p>
    <w:p>
      <w:pPr>
        <w:pStyle w:val="ListBullet"/>
      </w:pPr>
      <w:r>
        <w:t>• Paint</w:t>
      </w:r>
    </w:p>
    <w:p>
      <w:pPr>
        <w:pStyle w:val="ListBullet"/>
      </w:pPr>
      <w:r>
        <w:t>• Word</w:t>
      </w:r>
    </w:p>
    <w:p>
      <w:pPr>
        <w:pStyle w:val="ListBullet"/>
      </w:pPr>
      <w:r>
        <w:t>• Excel</w:t>
      </w:r>
    </w:p>
    <w:p>
      <w:pPr>
        <w:pStyle w:val="ListBullet"/>
      </w:pPr>
      <w:r>
        <w:t>• PowerPoint</w:t>
      </w:r>
    </w:p>
    <w:p>
      <w:pPr>
        <w:pStyle w:val="Heading2"/>
      </w:pPr>
      <w:r>
        <w:t>5.4 Status Display and Feedback</w:t>
      </w:r>
    </w:p>
    <w:p>
      <w:r>
        <w:t>The assistant provides feedback through text displays on the web page indicating the listening status, recognized commands, and responses.</w:t>
      </w:r>
    </w:p>
    <w:p>
      <w:pPr>
        <w:pStyle w:val="Heading1"/>
      </w:pPr>
      <w:r>
        <w:t>6. Challenges Faced</w:t>
      </w:r>
    </w:p>
    <w:p>
      <w:r>
        <w:t>During the development of this project, several challenges were encountered:</w:t>
      </w:r>
    </w:p>
    <w:p>
      <w:r>
        <w:t>• Handling real-time voice recognition while ensuring accurate recognition of commands.</w:t>
      </w:r>
    </w:p>
    <w:p>
      <w:r>
        <w:t>• Managing the text-to-speech functionality so that audio feedback is provided at the appropriate time.</w:t>
      </w:r>
    </w:p>
    <w:p>
      <w:r>
        <w:t>• Synchronizing backend processes such as opening websites and applications without blocking the main thread.</w:t>
      </w:r>
    </w:p>
    <w:p>
      <w:r>
        <w:t>• Designing a responsive and user-friendly web interface that works seamlessly across devices.</w:t>
      </w:r>
    </w:p>
    <w:p>
      <w:pPr>
        <w:pStyle w:val="Heading1"/>
      </w:pPr>
      <w:r>
        <w:t>7. Testing and Validation</w:t>
      </w:r>
    </w:p>
    <w:p>
      <w:r>
        <w:t>The application was tested under various scenarios to ensure proper functioning:</w:t>
      </w:r>
    </w:p>
    <w:p>
      <w:r>
        <w:t>• Multiple voice commands were tested to check the recognition accuracy.</w:t>
      </w:r>
    </w:p>
    <w:p>
      <w:r>
        <w:t>• Different websites and applications were opened using voice commands to ensure proper integration.</w:t>
      </w:r>
    </w:p>
    <w:p>
      <w:r>
        <w:t>• The web interface was tested for usability and responsiveness on different devices and browsers.</w:t>
      </w:r>
    </w:p>
    <w:p>
      <w:pPr>
        <w:pStyle w:val="Heading1"/>
      </w:pPr>
      <w:r>
        <w:t>8. Conclusion</w:t>
      </w:r>
    </w:p>
    <w:p>
      <w:r>
        <w:t>The JARVIS Voice Assistant project successfully demonstrates how voice recognition and text-to-speech technologies can be integrated with a web interface to create an interactive and user-friendly assistant. The project can be further enhanced by adding more commands, improving voice accuracy, and incorporating advanced functionalities like task scheduling or machine learning.</w:t>
      </w:r>
    </w:p>
    <w:p>
      <w:pPr>
        <w:pStyle w:val="Heading1"/>
      </w:pPr>
      <w:r>
        <w:t>9. Future Work</w:t>
      </w:r>
    </w:p>
    <w:p>
      <w:r>
        <w:t>The following improvements and features are considered for future versions of the assistant:</w:t>
      </w:r>
    </w:p>
    <w:p>
      <w:r>
        <w:t>• Adding voice command recognition for search queries and complex tasks.</w:t>
      </w:r>
    </w:p>
    <w:p>
      <w:r>
        <w:t>• Integrating AI models to provide contextual and intelligent responses.</w:t>
      </w:r>
    </w:p>
    <w:p>
      <w:r>
        <w:t>• Enhancing error handling and improving the robustness of the system.</w:t>
      </w:r>
    </w:p>
    <w:p>
      <w:r>
        <w:t>• Expanding the list of supported websites and applications.</w:t>
      </w:r>
    </w:p>
    <w:p>
      <w:pPr>
        <w:pStyle w:val="Heading1"/>
      </w:pPr>
      <w:r>
        <w:t>10. Appendix</w:t>
      </w:r>
    </w:p>
    <w:p>
      <w:r>
        <w:t>The codebase for the project is modular and easily extendable. It uses Python libraries and frameworks that are widely supported, making it accessible for developers who wish to contribute or customize the assistant further.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